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6E" w:rsidRDefault="0058003C">
      <w:pPr>
        <w:pStyle w:val="Heading1"/>
      </w:pPr>
      <w:r>
        <w:t xml:space="preserve">Test Cases for </w:t>
      </w:r>
      <w:bookmarkStart w:id="0" w:name="_GoBack"/>
      <w:r>
        <w:t xml:space="preserve">Wishlist </w:t>
      </w:r>
      <w:bookmarkEnd w:id="0"/>
      <w:r>
        <w:t>Functionality on Mumzworld.com</w:t>
      </w:r>
    </w:p>
    <w:p w:rsidR="005F356E" w:rsidRDefault="0058003C">
      <w:pPr>
        <w:pStyle w:val="Heading2"/>
      </w:pPr>
      <w:r>
        <w:t>Priority Test Cases (One-Liners)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>Verify that a logged-in user can add an item to the wishlist.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>Verify that an item can be removed from the wishlist.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>Verify that a user can view items in the wishlist from the wishlist page.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 xml:space="preserve">Verify that the </w:t>
      </w:r>
      <w:proofErr w:type="spellStart"/>
      <w:r>
        <w:t>wishlist</w:t>
      </w:r>
      <w:proofErr w:type="spellEnd"/>
      <w:r>
        <w:t xml:space="preserve"> persists after the user logs out and logs back in.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>Verify that adding the same item multiple</w:t>
      </w:r>
      <w:r>
        <w:t xml:space="preserve"> times doesn’t duplicate it in the wishlist.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 xml:space="preserve">Verify that the </w:t>
      </w:r>
      <w:proofErr w:type="spellStart"/>
      <w:r>
        <w:t>wishlist</w:t>
      </w:r>
      <w:proofErr w:type="spellEnd"/>
      <w:r>
        <w:t xml:space="preserve"> count updates after adding or removing items.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>Verify that users receive a confirmation message when an item is added to the wishlist.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>Verify that users can add items to the wishlis</w:t>
      </w:r>
      <w:r>
        <w:t>t from the product details page.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>Verify that users can add items to the wishlist from the search results page.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 xml:space="preserve">Verify that the </w:t>
      </w:r>
      <w:proofErr w:type="spellStart"/>
      <w:r>
        <w:t>wishlist</w:t>
      </w:r>
      <w:proofErr w:type="spellEnd"/>
      <w:r>
        <w:t xml:space="preserve"> is empty by default for new users.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>Verify that users can move an item from the wishlist to the shopping cart.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>Ve</w:t>
      </w:r>
      <w:r>
        <w:t>rify that items removed from the wishlist do not reappear upon refresh.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>Verify that the “Add to Wishlist” button is disabled for out-of-stock items.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 xml:space="preserve">Verify that the </w:t>
      </w:r>
      <w:proofErr w:type="spellStart"/>
      <w:r>
        <w:t>wishlist</w:t>
      </w:r>
      <w:proofErr w:type="spellEnd"/>
      <w:r>
        <w:t xml:space="preserve"> is accessible on both mobile and desktop views.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>Verify that adding an item t</w:t>
      </w:r>
      <w:r>
        <w:t>o the wishlist does not interfere with other ongoing actions on the site.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>Verify that users receive an error message if there’s a problem adding an item to the wishlist.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 xml:space="preserve">Verify that </w:t>
      </w:r>
      <w:proofErr w:type="spellStart"/>
      <w:r>
        <w:t>wishlist</w:t>
      </w:r>
      <w:proofErr w:type="spellEnd"/>
      <w:r>
        <w:t xml:space="preserve"> items display the correct product name, image, and price.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>V</w:t>
      </w:r>
      <w:r>
        <w:t>erify that the user can add items to the wishlist without leaving the product page.</w:t>
      </w:r>
    </w:p>
    <w:p w:rsidR="005F356E" w:rsidRDefault="0058003C" w:rsidP="0054207F">
      <w:pPr>
        <w:pStyle w:val="ListParagraph"/>
        <w:numPr>
          <w:ilvl w:val="0"/>
          <w:numId w:val="10"/>
        </w:numPr>
      </w:pPr>
      <w:r>
        <w:t xml:space="preserve">Verify that </w:t>
      </w:r>
      <w:proofErr w:type="spellStart"/>
      <w:r>
        <w:t>wishlisted</w:t>
      </w:r>
      <w:proofErr w:type="spellEnd"/>
      <w:r>
        <w:t xml:space="preserve"> items display availability status (in-stock or out-of-stock) correctly.</w:t>
      </w:r>
    </w:p>
    <w:p w:rsidR="005F356E" w:rsidRDefault="0058003C">
      <w:pPr>
        <w:pStyle w:val="Heading2"/>
      </w:pPr>
      <w:r>
        <w:t>D</w:t>
      </w:r>
      <w:r>
        <w:t>etailed Test Cases</w:t>
      </w:r>
    </w:p>
    <w:p w:rsidR="005F356E" w:rsidRDefault="0058003C">
      <w:pPr>
        <w:pStyle w:val="Heading3"/>
      </w:pPr>
      <w:r>
        <w:t>Adding an Item to Wishlist from Product Page</w:t>
      </w:r>
    </w:p>
    <w:p w:rsidR="005F356E" w:rsidRDefault="0058003C">
      <w:r>
        <w:t>Precondi</w:t>
      </w:r>
      <w:r>
        <w:t>tions:</w:t>
      </w:r>
      <w:r>
        <w:t xml:space="preserve"> User is logged in.</w:t>
      </w:r>
    </w:p>
    <w:p w:rsidR="005F356E" w:rsidRDefault="0058003C">
      <w:r>
        <w:t>Steps:</w:t>
      </w:r>
    </w:p>
    <w:p w:rsidR="005F356E" w:rsidRDefault="0058003C">
      <w:pPr>
        <w:pStyle w:val="ListBullet"/>
      </w:pPr>
      <w:r>
        <w:t>- Navigate to a product page.</w:t>
      </w:r>
    </w:p>
    <w:p w:rsidR="005F356E" w:rsidRDefault="0058003C">
      <w:pPr>
        <w:pStyle w:val="ListBullet"/>
      </w:pPr>
      <w:r>
        <w:t>- Click on the 'Add to Wishlist' button.</w:t>
      </w:r>
    </w:p>
    <w:p w:rsidR="005F356E" w:rsidRDefault="0058003C">
      <w:r>
        <w:t>Expected Result:</w:t>
      </w:r>
      <w:r>
        <w:t xml:space="preserve"> Item is added to the wishlist, and a success message is displayed. Wishlist count is updated.</w:t>
      </w:r>
    </w:p>
    <w:p w:rsidR="005F356E" w:rsidRDefault="0058003C">
      <w:pPr>
        <w:pStyle w:val="Heading3"/>
      </w:pPr>
      <w:r>
        <w:t xml:space="preserve">Wishlist Persistence Across </w:t>
      </w:r>
      <w:r>
        <w:t>Sessions</w:t>
      </w:r>
    </w:p>
    <w:p w:rsidR="005F356E" w:rsidRDefault="0058003C">
      <w:r>
        <w:t>Preconditions:</w:t>
      </w:r>
      <w:r>
        <w:t xml:space="preserve"> User has at least one item in the wishlist.</w:t>
      </w:r>
    </w:p>
    <w:p w:rsidR="005F356E" w:rsidRDefault="0058003C">
      <w:r>
        <w:t>Steps:</w:t>
      </w:r>
    </w:p>
    <w:p w:rsidR="005F356E" w:rsidRDefault="0058003C">
      <w:pPr>
        <w:pStyle w:val="ListBullet"/>
      </w:pPr>
      <w:r>
        <w:t>- Add an item to the wishlist.</w:t>
      </w:r>
    </w:p>
    <w:p w:rsidR="005F356E" w:rsidRDefault="0058003C">
      <w:pPr>
        <w:pStyle w:val="ListBullet"/>
      </w:pPr>
      <w:r>
        <w:t>- Log out and log back in.</w:t>
      </w:r>
    </w:p>
    <w:p w:rsidR="005F356E" w:rsidRDefault="0058003C">
      <w:pPr>
        <w:pStyle w:val="ListBullet"/>
      </w:pPr>
      <w:r>
        <w:t>- Navigate to the wishlist page.</w:t>
      </w:r>
    </w:p>
    <w:p w:rsidR="005F356E" w:rsidRDefault="0058003C">
      <w:r>
        <w:t>Expected Result:</w:t>
      </w:r>
      <w:r>
        <w:t xml:space="preserve"> The item previously added to the wishlist should still be pre</w:t>
      </w:r>
      <w:r>
        <w:t>sent.</w:t>
      </w:r>
    </w:p>
    <w:p w:rsidR="005F356E" w:rsidRDefault="0058003C">
      <w:pPr>
        <w:pStyle w:val="Heading3"/>
      </w:pPr>
      <w:r>
        <w:t>Removing an Item from Wishlist</w:t>
      </w:r>
    </w:p>
    <w:p w:rsidR="005F356E" w:rsidRDefault="0058003C">
      <w:r>
        <w:t>Preconditions:</w:t>
      </w:r>
      <w:r>
        <w:t xml:space="preserve"> User has at least one item in the wishlist.</w:t>
      </w:r>
    </w:p>
    <w:p w:rsidR="005F356E" w:rsidRDefault="0058003C">
      <w:r>
        <w:t>Steps:</w:t>
      </w:r>
    </w:p>
    <w:p w:rsidR="005F356E" w:rsidRDefault="0058003C">
      <w:pPr>
        <w:pStyle w:val="ListBullet"/>
      </w:pPr>
      <w:r>
        <w:t>- Go to the wishlist page.</w:t>
      </w:r>
    </w:p>
    <w:p w:rsidR="005F356E" w:rsidRDefault="0058003C">
      <w:pPr>
        <w:pStyle w:val="ListBullet"/>
      </w:pPr>
      <w:r>
        <w:t>- Select an item and click on the “Remove” button.</w:t>
      </w:r>
    </w:p>
    <w:p w:rsidR="005F356E" w:rsidRDefault="0058003C">
      <w:r>
        <w:t xml:space="preserve">Expected </w:t>
      </w:r>
      <w:proofErr w:type="spellStart"/>
      <w:proofErr w:type="gramStart"/>
      <w:r>
        <w:t>Result:</w:t>
      </w:r>
      <w:r>
        <w:t>The</w:t>
      </w:r>
      <w:proofErr w:type="spellEnd"/>
      <w:proofErr w:type="gramEnd"/>
      <w:r>
        <w:t xml:space="preserve"> selected item is removed from the wishlist</w:t>
      </w:r>
      <w:r>
        <w:t>, and the wishlist count is updated accordingly.</w:t>
      </w:r>
    </w:p>
    <w:p w:rsidR="005F356E" w:rsidRDefault="0058003C">
      <w:pPr>
        <w:pStyle w:val="Heading3"/>
      </w:pPr>
      <w:r>
        <w:t>Moving an Item from Wishlist to Cart</w:t>
      </w:r>
    </w:p>
    <w:p w:rsidR="005F356E" w:rsidRDefault="0058003C">
      <w:r>
        <w:t>Preconditions:</w:t>
      </w:r>
      <w:r>
        <w:t xml:space="preserve"> User has at least one item in the wishlist.</w:t>
      </w:r>
    </w:p>
    <w:p w:rsidR="005F356E" w:rsidRDefault="0058003C">
      <w:r>
        <w:t>Steps:</w:t>
      </w:r>
    </w:p>
    <w:p w:rsidR="005F356E" w:rsidRDefault="0058003C">
      <w:pPr>
        <w:pStyle w:val="ListBullet"/>
      </w:pPr>
      <w:r>
        <w:t>- Navigate to the wishlist page.</w:t>
      </w:r>
    </w:p>
    <w:p w:rsidR="005F356E" w:rsidRDefault="0058003C">
      <w:pPr>
        <w:pStyle w:val="ListBullet"/>
      </w:pPr>
      <w:r>
        <w:t>- Click on 'Move to Cart' for an item in the wishlist.</w:t>
      </w:r>
    </w:p>
    <w:p w:rsidR="005F356E" w:rsidRDefault="0058003C">
      <w:r>
        <w:t>Expect</w:t>
      </w:r>
      <w:r>
        <w:t>ed Result:</w:t>
      </w:r>
      <w:r>
        <w:t xml:space="preserve"> The item is removed from the wishlist and added to the shopping cart. Wishlist and cart counts are updated.</w:t>
      </w:r>
    </w:p>
    <w:p w:rsidR="005F356E" w:rsidRDefault="0058003C">
      <w:pPr>
        <w:pStyle w:val="Heading3"/>
      </w:pPr>
      <w:r>
        <w:t>Wishlist for Out-of-Stock Items</w:t>
      </w:r>
    </w:p>
    <w:p w:rsidR="005F356E" w:rsidRDefault="0058003C">
      <w:r>
        <w:t>Preconditions:</w:t>
      </w:r>
      <w:r>
        <w:t xml:space="preserve"> The product is out of stock.</w:t>
      </w:r>
    </w:p>
    <w:p w:rsidR="005F356E" w:rsidRDefault="0058003C">
      <w:r>
        <w:t>Steps:</w:t>
      </w:r>
    </w:p>
    <w:p w:rsidR="005F356E" w:rsidRDefault="0058003C">
      <w:pPr>
        <w:pStyle w:val="ListBullet"/>
      </w:pPr>
      <w:r>
        <w:t>- Go to the out-of-stock product page.</w:t>
      </w:r>
    </w:p>
    <w:p w:rsidR="005F356E" w:rsidRDefault="0058003C">
      <w:pPr>
        <w:pStyle w:val="ListBullet"/>
      </w:pPr>
      <w:r>
        <w:t xml:space="preserve">- </w:t>
      </w:r>
      <w:r>
        <w:t>Attempt to add the item to the wishlist.</w:t>
      </w:r>
    </w:p>
    <w:p w:rsidR="005F356E" w:rsidRDefault="0058003C">
      <w:r>
        <w:t>Expected Result:</w:t>
      </w:r>
      <w:r>
        <w:t xml:space="preserve"> “Add to Wishlist” button is disabled or displays a relevant message, and the item is not added to the wishlist.</w:t>
      </w:r>
    </w:p>
    <w:p w:rsidR="005F356E" w:rsidRDefault="005F356E"/>
    <w:sectPr w:rsidR="005F35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B67C69"/>
    <w:multiLevelType w:val="hybridMultilevel"/>
    <w:tmpl w:val="B6DA7CAE"/>
    <w:lvl w:ilvl="0" w:tplc="4D6EEA0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65A6E"/>
    <w:multiLevelType w:val="hybridMultilevel"/>
    <w:tmpl w:val="02303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981"/>
    <w:rsid w:val="0015074B"/>
    <w:rsid w:val="0029639D"/>
    <w:rsid w:val="00326F90"/>
    <w:rsid w:val="0054207F"/>
    <w:rsid w:val="0058003C"/>
    <w:rsid w:val="005F35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FECB9"/>
  <w14:defaultImageDpi w14:val="300"/>
  <w15:docId w15:val="{3F9044EE-E289-4D48-9C38-DB1EC4F8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4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A86897-C41B-4E79-BE7F-D7E47936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shashank verma</cp:lastModifiedBy>
  <cp:revision>2</cp:revision>
  <dcterms:created xsi:type="dcterms:W3CDTF">2013-12-23T23:15:00Z</dcterms:created>
  <dcterms:modified xsi:type="dcterms:W3CDTF">2024-11-10T07:27:00Z</dcterms:modified>
  <cp:category/>
</cp:coreProperties>
</file>